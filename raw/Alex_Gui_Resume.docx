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**Gui Wai Siong (Alex)**  </w:t>
      </w:r>
    </w:p>
    <w:p>
      <w:r>
        <w:t xml:space="preserve">Technical Lead | Age: 36 (1989)  </w:t>
      </w:r>
    </w:p>
    <w:p>
      <w:r>
        <w:t xml:space="preserve">Singapore | xnmalex@gmail.com | +65 8680 0388  </w:t>
      </w:r>
    </w:p>
    <w:p>
      <w:r>
        <w:t xml:space="preserve">LinkedIn: https://my.linkedin.com/in/alexgui1  </w:t>
      </w:r>
    </w:p>
    <w:p>
      <w:r>
        <w:t xml:space="preserve">GitHub: https://github.com/xnmalex  </w:t>
      </w:r>
    </w:p>
    <w:p>
      <w:r>
        <w:t>Portfolio: https://xnmalex.github.io/</w:t>
      </w:r>
    </w:p>
    <w:p/>
    <w:p>
      <w:r>
        <w:t>------------------------------</w:t>
      </w:r>
    </w:p>
    <w:p/>
    <w:p>
      <w:pPr>
        <w:pStyle w:val="Heading2"/>
      </w:pPr>
      <w:r>
        <w:t>🧠 Professional Summary</w:t>
      </w:r>
    </w:p>
    <w:p/>
    <w:p>
      <w:r>
        <w:rPr>
          <w:b/>
        </w:rPr>
        <w:t>Senior Mobile &amp; Full Stack Developer | Android | MERN Stack | AI Enthusiast | 10+ Years Experience</w:t>
      </w:r>
    </w:p>
    <w:p/>
    <w:p>
      <w:r>
        <w:t>Experienced and versatile developer with over a decade of hands-on experience in Android mobile app development and full stack JavaScript (MERN) development. Adept at designing and deploying user-centric applications, with proven ability in integrating 3rd-party APIs, CI/CD pipelines, and AI-driven features. Recently worked on Android P2P features for OKX crypto exchange. Passionate about building scalable systems and currently exploring AI in automation and finance through hobby projects.</w:t>
      </w:r>
    </w:p>
    <w:p/>
    <w:p>
      <w:r>
        <w:t>------------------------------</w:t>
      </w:r>
    </w:p>
    <w:p/>
    <w:p>
      <w:pPr>
        <w:pStyle w:val="Heading2"/>
      </w:pPr>
      <w:r>
        <w:t>📚 Technical Skills</w:t>
      </w:r>
    </w:p>
    <w:p/>
    <w:p>
      <w:r>
        <w:rPr>
          <w:b/>
        </w:rPr>
        <w:t>Languages &amp; Frameworks:</w:t>
      </w:r>
    </w:p>
    <w:p>
      <w:r>
        <w:t>- Java (Android) – Android Studio, Eclipse, Android SDK</w:t>
      </w:r>
    </w:p>
    <w:p>
      <w:r>
        <w:t>- TypeScript, JavaScript, HTML, CSS (Bootstrap, jQuery)</w:t>
      </w:r>
    </w:p>
    <w:p>
      <w:r>
        <w:t>- React, React Native, Node.js, PHP, Python</w:t>
      </w:r>
    </w:p>
    <w:p/>
    <w:p>
      <w:r>
        <w:rPr>
          <w:b/>
        </w:rPr>
        <w:t>Mobile Development:</w:t>
      </w:r>
    </w:p>
    <w:p>
      <w:r>
        <w:t>- Android (Java/Kotlin)</w:t>
      </w:r>
    </w:p>
    <w:p>
      <w:r>
        <w:t>- iOS (1–2 projects, Swift basics)</w:t>
      </w:r>
    </w:p>
    <w:p>
      <w:r>
        <w:t>- React Native for cross-platform apps</w:t>
      </w:r>
    </w:p>
    <w:p/>
    <w:p>
      <w:r>
        <w:rPr>
          <w:b/>
        </w:rPr>
        <w:t>Full Stack Development:</w:t>
      </w:r>
    </w:p>
    <w:p>
      <w:r>
        <w:t>- MERN stack (MongoDB, Express.js, React.js, Node.js)</w:t>
      </w:r>
    </w:p>
    <w:p>
      <w:r>
        <w:t>- RESTful API development &amp; integration</w:t>
      </w:r>
    </w:p>
    <w:p/>
    <w:p>
      <w:r>
        <w:rPr>
          <w:b/>
        </w:rPr>
        <w:t>3rd-Party SDKs &amp; APIs Integration:</w:t>
      </w:r>
    </w:p>
    <w:p>
      <w:r>
        <w:t>- Firebase SDK (Analytics, Cloud Messaging, Realtime DB)</w:t>
      </w:r>
    </w:p>
    <w:p>
      <w:r>
        <w:t>- Facebook SDK, Google Maps API</w:t>
      </w:r>
    </w:p>
    <w:p>
      <w:r>
        <w:t>- Crashlytics for crash reporting</w:t>
      </w:r>
    </w:p>
    <w:p>
      <w:r>
        <w:t>- Push Notifications: JPush, Pushy, Firebase</w:t>
      </w:r>
    </w:p>
    <w:p>
      <w:r>
        <w:t>- Quickblox SDK for chat features</w:t>
      </w:r>
    </w:p>
    <w:p>
      <w:r>
        <w:t>- Common libraries: Volley, Picasso, UniversalImageLoader, Aviary</w:t>
      </w:r>
    </w:p>
    <w:p/>
    <w:p>
      <w:r>
        <w:rPr>
          <w:b/>
        </w:rPr>
        <w:t>DevOps &amp; Tools:</w:t>
      </w:r>
    </w:p>
    <w:p>
      <w:r>
        <w:t>- Jenkins for CI/CD</w:t>
      </w:r>
    </w:p>
    <w:p>
      <w:r>
        <w:t>- GitHub, Git, Mercurial</w:t>
      </w:r>
    </w:p>
    <w:p>
      <w:r>
        <w:t>- Jira, Trello, Basecamp for project management</w:t>
      </w:r>
    </w:p>
    <w:p/>
    <w:p>
      <w:r>
        <w:t>------------------------------</w:t>
      </w:r>
    </w:p>
    <w:p/>
    <w:p>
      <w:pPr>
        <w:pStyle w:val="Heading2"/>
      </w:pPr>
      <w:r>
        <w:t>📊 Work Experience</w:t>
      </w:r>
    </w:p>
    <w:p/>
    <w:p>
      <w:r>
        <w:t xml:space="preserve">**Senior Android Developer**  </w:t>
      </w:r>
    </w:p>
    <w:p>
      <w:r>
        <w:t xml:space="preserve">*OKX Crypto Exchange, Singapore | [Dates]*  </w:t>
      </w:r>
    </w:p>
    <w:p>
      <w:r>
        <w:t>- Developed P2P trading module for Android platform.</w:t>
      </w:r>
    </w:p>
    <w:p>
      <w:r>
        <w:t>- Worked closely with product and backend teams to integrate secure and efficient RESTful APIs.</w:t>
      </w:r>
    </w:p>
    <w:p>
      <w:r>
        <w:t>- Maintained high-quality code standards and optimized app performance.</w:t>
      </w:r>
    </w:p>
    <w:p/>
    <w:p>
      <w:r>
        <w:t xml:space="preserve">**Freelance Developer**  </w:t>
      </w:r>
    </w:p>
    <w:p>
      <w:r>
        <w:t xml:space="preserve">*Various Clients | 2013 – Present*  </w:t>
      </w:r>
    </w:p>
    <w:p>
      <w:r>
        <w:t>- Delivered mobile and full stack web applications across industries including e-commerce, education, and productivity.</w:t>
      </w:r>
    </w:p>
    <w:p>
      <w:r>
        <w:t>- Provided end-to-end development including UI/UX, frontend/backend logic, and deployment.</w:t>
      </w:r>
    </w:p>
    <w:p>
      <w:r>
        <w:t>- Strengthened communication and product management skills through direct client engagement.</w:t>
      </w:r>
    </w:p>
    <w:p/>
    <w:p>
      <w:r>
        <w:t>------------------------------</w:t>
      </w:r>
    </w:p>
    <w:p/>
    <w:p>
      <w:pPr>
        <w:pStyle w:val="Heading2"/>
      </w:pPr>
      <w:r>
        <w:t>📊 Personal Projects (Hobby)</w:t>
      </w:r>
    </w:p>
    <w:p/>
    <w:p>
      <w:r>
        <w:t xml:space="preserve">**AI WhatsApp Chatbot**  </w:t>
      </w:r>
    </w:p>
    <w:p>
      <w:r>
        <w:t>- Built an AI-powered chatbot using Python (Flask) and WhatsApp Cloud API.</w:t>
      </w:r>
    </w:p>
    <w:p>
      <w:r>
        <w:t>- Integrated GPT for automated replies, designed for exploring conversational AI capabilities.</w:t>
      </w:r>
    </w:p>
    <w:p/>
    <w:p>
      <w:r>
        <w:t xml:space="preserve">**AI Trading Bot**  </w:t>
      </w:r>
    </w:p>
    <w:p>
      <w:r>
        <w:t>- Developed a Python-based trading bot using Jupyter Notebook.</w:t>
      </w:r>
    </w:p>
    <w:p>
      <w:r>
        <w:t>- Integrated basic ML strategies for trade simulation and analysis.</w:t>
      </w:r>
    </w:p>
    <w:p/>
    <w:p>
      <w:r>
        <w:t>------------------------------</w:t>
      </w:r>
    </w:p>
    <w:p/>
    <w:p>
      <w:pPr>
        <w:pStyle w:val="Heading2"/>
      </w:pPr>
      <w:r>
        <w:t>🔹 Education</w:t>
      </w:r>
    </w:p>
    <w:p>
      <w:r>
        <w:t xml:space="preserve">**Master of Computer Science** *(in progress)*  </w:t>
      </w:r>
    </w:p>
    <w:p>
      <w:r>
        <w:t>Georgia Institute of Technology (Georgia Tech), USA — *Expected 2027*</w:t>
      </w:r>
    </w:p>
    <w:p/>
    <w:p>
      <w:r>
        <w:t xml:space="preserve">**Bachelor of Software Engineering (Hons) in Multimedia**  </w:t>
      </w:r>
    </w:p>
    <w:p>
      <w:r>
        <w:t>Limkokwing University of Creative Technology, Malaysia — *CGPA: 3.84 | Graduated 2012*</w:t>
      </w:r>
    </w:p>
    <w:p/>
    <w:p>
      <w:r>
        <w:t>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